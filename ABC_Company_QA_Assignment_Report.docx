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AD8E" w14:textId="77777777" w:rsidR="001F1FFD" w:rsidRPr="007C362F" w:rsidRDefault="009245EB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QA Assignment Report – ABC Company Mobile App</w:t>
      </w:r>
    </w:p>
    <w:p w14:paraId="54C306F0" w14:textId="77777777" w:rsidR="001F1FFD" w:rsidRPr="007C362F" w:rsidRDefault="009245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Part 1: Exploratory Manual Testing – Bug Report</w:t>
      </w:r>
    </w:p>
    <w:p w14:paraId="58EE03AC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Password Field Doesn't Show Input Characters or Toggle Option</w:t>
      </w:r>
    </w:p>
    <w:p w14:paraId="3E0FB932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7C409996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Open the app and go to the login screen.</w:t>
      </w:r>
    </w:p>
    <w:p w14:paraId="55511B4F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Enter the username and password.</w:t>
      </w:r>
    </w:p>
    <w:p w14:paraId="23917D71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There should be an 'eye' icon to toggle password visibility.</w:t>
      </w:r>
    </w:p>
    <w:p w14:paraId="1F86266E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Password is entered but not visible. No 'eye' icon is available.</w:t>
      </w:r>
    </w:p>
    <w:p w14:paraId="787CFD49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No Registration Form/Page Available</w:t>
      </w:r>
    </w:p>
    <w:p w14:paraId="6E0DC39E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21166608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Open the app and navigate to the login screen.</w:t>
      </w:r>
    </w:p>
    <w:p w14:paraId="73550E74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Look for a 'Register' or 'Sign Up' option.</w:t>
      </w:r>
    </w:p>
    <w:p w14:paraId="21187845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A registration form should be available for new users.</w:t>
      </w:r>
    </w:p>
    <w:p w14:paraId="42CAB9EC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No registration form is present.</w:t>
      </w:r>
    </w:p>
    <w:p w14:paraId="764B57D1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Leave Application Feature Works Intermittently</w:t>
      </w:r>
    </w:p>
    <w:p w14:paraId="4374D8E6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74B1BFA6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Go to the 'Leave Application' section.</w:t>
      </w:r>
    </w:p>
    <w:p w14:paraId="62124A2D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Try to select a date and submit.</w:t>
      </w:r>
    </w:p>
    <w:p w14:paraId="72B47863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The leave feature should work consistently.</w:t>
      </w:r>
    </w:p>
    <w:p w14:paraId="107B5837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Sometimes the button doesn't work and no response is shown.</w:t>
      </w:r>
    </w:p>
    <w:p w14:paraId="66F3FF55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Login Issue – App Logs Out and Delays on Re-login</w:t>
      </w:r>
    </w:p>
    <w:p w14:paraId="3997596A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7E4E02CF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Login to the app.</w:t>
      </w:r>
    </w:p>
    <w:p w14:paraId="11CEAE19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Exit and try to re-login.</w:t>
      </w:r>
    </w:p>
    <w:p w14:paraId="40F9A1F7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App should remember session or allow quick re-login.</w:t>
      </w:r>
    </w:p>
    <w:p w14:paraId="43C75300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It logs out and takes time to login again.</w:t>
      </w:r>
    </w:p>
    <w:p w14:paraId="50C811C6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City Field in New Retailer Entry Not Selectable</w:t>
      </w:r>
    </w:p>
    <w:p w14:paraId="265EAC8D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190E6BFA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lastRenderedPageBreak/>
        <w:t>Navigate to the 'New Retailer Entry' form.</w:t>
      </w:r>
    </w:p>
    <w:p w14:paraId="595105A0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Try to select a city from the dropdown.</w:t>
      </w:r>
    </w:p>
    <w:p w14:paraId="1451A09F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User should be able to select a city.</w:t>
      </w:r>
    </w:p>
    <w:p w14:paraId="1A8BB0E8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City dropdown does not respond.</w:t>
      </w:r>
    </w:p>
    <w:p w14:paraId="7C0E7025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Lunch Facility Location Feature Not Working</w:t>
      </w:r>
    </w:p>
    <w:p w14:paraId="50F140AA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524A9219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Go to the 'Lunch Facility' option.</w:t>
      </w:r>
    </w:p>
    <w:p w14:paraId="11D3A8D8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Try to view location-based services.</w:t>
      </w:r>
    </w:p>
    <w:p w14:paraId="00011F32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User should be able to access location-specific options.</w:t>
      </w:r>
    </w:p>
    <w:p w14:paraId="46166188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No response or services shown.</w:t>
      </w:r>
    </w:p>
    <w:p w14:paraId="63A88A3A" w14:textId="77777777" w:rsidR="001F1FFD" w:rsidRPr="007C362F" w:rsidRDefault="009245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User Profile Edit Option Not Functional</w:t>
      </w:r>
    </w:p>
    <w:p w14:paraId="53CBC962" w14:textId="77777777" w:rsidR="001F1FFD" w:rsidRPr="007C362F" w:rsidRDefault="009245EB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Steps to Reproduce:</w:t>
      </w:r>
    </w:p>
    <w:p w14:paraId="4BF9872C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Open the user profile page.</w:t>
      </w:r>
    </w:p>
    <w:p w14:paraId="3EC38345" w14:textId="77777777" w:rsidR="001F1FFD" w:rsidRPr="007C362F" w:rsidRDefault="009245EB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Try to edit Name, Mobile Number, DOB, Role, or Email.</w:t>
      </w:r>
    </w:p>
    <w:p w14:paraId="6D8FB133" w14:textId="77777777" w:rsidR="001F1FFD" w:rsidRPr="007C362F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Expected Behavior: These fields should be editable.</w:t>
      </w:r>
    </w:p>
    <w:p w14:paraId="3C8DE824" w14:textId="31B3A86B" w:rsidR="001F1FFD" w:rsidRDefault="009245EB">
      <w:pPr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Actual Behavior: All fields are read-only and cannot be changed.</w:t>
      </w:r>
    </w:p>
    <w:p w14:paraId="5450EC35" w14:textId="3F829734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0FEF7997" w14:textId="71184535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4B23FAAA" w14:textId="3E5421B3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3C9DB6FB" w14:textId="098184B1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48CC350B" w14:textId="5D1BD06B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0F178884" w14:textId="14DCFC28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7CC259F4" w14:textId="4701D429" w:rsid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2C34FFBD" w14:textId="77777777" w:rsidR="007C362F" w:rsidRPr="007C362F" w:rsidRDefault="007C362F">
      <w:pPr>
        <w:rPr>
          <w:rFonts w:ascii="Times New Roman" w:hAnsi="Times New Roman" w:cs="Times New Roman"/>
          <w:sz w:val="24"/>
          <w:szCs w:val="24"/>
        </w:rPr>
      </w:pPr>
    </w:p>
    <w:p w14:paraId="67D8676C" w14:textId="77777777" w:rsidR="00EA0EE6" w:rsidRPr="007C362F" w:rsidRDefault="00EA0EE6">
      <w:pPr>
        <w:rPr>
          <w:rFonts w:ascii="Times New Roman" w:hAnsi="Times New Roman" w:cs="Times New Roman"/>
          <w:sz w:val="24"/>
          <w:szCs w:val="24"/>
        </w:rPr>
      </w:pPr>
    </w:p>
    <w:p w14:paraId="3175EF1A" w14:textId="77777777" w:rsidR="009245EB" w:rsidRDefault="009245E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B0F753C" w14:textId="14628CBE" w:rsidR="001F1FFD" w:rsidRDefault="009245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C362F">
        <w:rPr>
          <w:rFonts w:ascii="Times New Roman" w:hAnsi="Times New Roman" w:cs="Times New Roman"/>
          <w:sz w:val="24"/>
          <w:szCs w:val="24"/>
        </w:rPr>
        <w:t>Part 2: Test Case Writing – Property Listing Feature</w:t>
      </w:r>
    </w:p>
    <w:p w14:paraId="7FD8FDF1" w14:textId="77777777" w:rsidR="009245EB" w:rsidRPr="009245EB" w:rsidRDefault="009245EB" w:rsidP="009245EB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9245E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Mobile App QA Test Case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002"/>
        <w:gridCol w:w="1030"/>
        <w:gridCol w:w="971"/>
        <w:gridCol w:w="972"/>
        <w:gridCol w:w="1117"/>
        <w:gridCol w:w="612"/>
        <w:gridCol w:w="743"/>
        <w:gridCol w:w="743"/>
        <w:gridCol w:w="1030"/>
      </w:tblGrid>
      <w:tr w:rsidR="009245EB" w:rsidRPr="009245EB" w14:paraId="749B737E" w14:textId="77777777" w:rsidTr="005501A2">
        <w:tc>
          <w:tcPr>
            <w:tcW w:w="864" w:type="dxa"/>
          </w:tcPr>
          <w:p w14:paraId="4293070E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 ID</w:t>
            </w:r>
          </w:p>
        </w:tc>
        <w:tc>
          <w:tcPr>
            <w:tcW w:w="864" w:type="dxa"/>
          </w:tcPr>
          <w:p w14:paraId="1D826B5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Module</w:t>
            </w:r>
          </w:p>
        </w:tc>
        <w:tc>
          <w:tcPr>
            <w:tcW w:w="864" w:type="dxa"/>
          </w:tcPr>
          <w:p w14:paraId="2F5CDED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Test Scenario</w:t>
            </w:r>
          </w:p>
        </w:tc>
        <w:tc>
          <w:tcPr>
            <w:tcW w:w="864" w:type="dxa"/>
          </w:tcPr>
          <w:p w14:paraId="18DDD01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Test Steps</w:t>
            </w:r>
          </w:p>
        </w:tc>
        <w:tc>
          <w:tcPr>
            <w:tcW w:w="864" w:type="dxa"/>
          </w:tcPr>
          <w:p w14:paraId="108426F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Expected Result</w:t>
            </w:r>
          </w:p>
        </w:tc>
        <w:tc>
          <w:tcPr>
            <w:tcW w:w="864" w:type="dxa"/>
          </w:tcPr>
          <w:p w14:paraId="38D6D4A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Actual Result</w:t>
            </w:r>
          </w:p>
        </w:tc>
        <w:tc>
          <w:tcPr>
            <w:tcW w:w="864" w:type="dxa"/>
          </w:tcPr>
          <w:p w14:paraId="24A9C49F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Status</w:t>
            </w:r>
          </w:p>
        </w:tc>
        <w:tc>
          <w:tcPr>
            <w:tcW w:w="864" w:type="dxa"/>
          </w:tcPr>
          <w:p w14:paraId="1FE8BE1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Priority</w:t>
            </w:r>
          </w:p>
        </w:tc>
        <w:tc>
          <w:tcPr>
            <w:tcW w:w="864" w:type="dxa"/>
          </w:tcPr>
          <w:p w14:paraId="3ED11FEB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Severity</w:t>
            </w:r>
          </w:p>
        </w:tc>
        <w:tc>
          <w:tcPr>
            <w:tcW w:w="864" w:type="dxa"/>
          </w:tcPr>
          <w:p w14:paraId="77C2509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Remarks</w:t>
            </w:r>
          </w:p>
        </w:tc>
      </w:tr>
      <w:tr w:rsidR="009245EB" w:rsidRPr="009245EB" w14:paraId="0C922052" w14:textId="77777777" w:rsidTr="005501A2">
        <w:tc>
          <w:tcPr>
            <w:tcW w:w="864" w:type="dxa"/>
          </w:tcPr>
          <w:p w14:paraId="0AAAAEA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TC01</w:t>
            </w:r>
          </w:p>
        </w:tc>
        <w:tc>
          <w:tcPr>
            <w:tcW w:w="864" w:type="dxa"/>
          </w:tcPr>
          <w:p w14:paraId="50FBC6B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Login</w:t>
            </w:r>
          </w:p>
        </w:tc>
        <w:tc>
          <w:tcPr>
            <w:tcW w:w="864" w:type="dxa"/>
          </w:tcPr>
          <w:p w14:paraId="66041AB9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Password input visibility</w:t>
            </w:r>
          </w:p>
        </w:tc>
        <w:tc>
          <w:tcPr>
            <w:tcW w:w="864" w:type="dxa"/>
          </w:tcPr>
          <w:p w14:paraId="468211C9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Open app</w:t>
            </w:r>
            <w:r w:rsidRPr="009245EB">
              <w:br/>
              <w:t>2. Go to login screen</w:t>
            </w:r>
            <w:r w:rsidRPr="009245EB">
              <w:br/>
              <w:t>3. Enter password</w:t>
            </w:r>
          </w:p>
        </w:tc>
        <w:tc>
          <w:tcPr>
            <w:tcW w:w="864" w:type="dxa"/>
          </w:tcPr>
          <w:p w14:paraId="06F1190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Password should be hidden (obfuscated with dots)</w:t>
            </w:r>
          </w:p>
        </w:tc>
        <w:tc>
          <w:tcPr>
            <w:tcW w:w="864" w:type="dxa"/>
          </w:tcPr>
          <w:p w14:paraId="6A5AB0B5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Password shows instead of hiding</w:t>
            </w:r>
          </w:p>
        </w:tc>
        <w:tc>
          <w:tcPr>
            <w:tcW w:w="864" w:type="dxa"/>
          </w:tcPr>
          <w:p w14:paraId="3439F74E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2ED1463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2D7FDF3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Low</w:t>
            </w:r>
          </w:p>
        </w:tc>
        <w:tc>
          <w:tcPr>
            <w:tcW w:w="864" w:type="dxa"/>
          </w:tcPr>
          <w:p w14:paraId="1DA2E0A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UI issue</w:t>
            </w:r>
          </w:p>
        </w:tc>
      </w:tr>
      <w:tr w:rsidR="009245EB" w:rsidRPr="009245EB" w14:paraId="37DD3AD2" w14:textId="77777777" w:rsidTr="005501A2">
        <w:tc>
          <w:tcPr>
            <w:tcW w:w="864" w:type="dxa"/>
          </w:tcPr>
          <w:p w14:paraId="5CEEAA9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TC02</w:t>
            </w:r>
          </w:p>
        </w:tc>
        <w:tc>
          <w:tcPr>
            <w:tcW w:w="864" w:type="dxa"/>
          </w:tcPr>
          <w:p w14:paraId="4B13B45B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Registration</w:t>
            </w:r>
          </w:p>
        </w:tc>
        <w:tc>
          <w:tcPr>
            <w:tcW w:w="864" w:type="dxa"/>
          </w:tcPr>
          <w:p w14:paraId="4DFADBC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Registration form availability</w:t>
            </w:r>
          </w:p>
        </w:tc>
        <w:tc>
          <w:tcPr>
            <w:tcW w:w="864" w:type="dxa"/>
          </w:tcPr>
          <w:p w14:paraId="2BCF320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Open app</w:t>
            </w:r>
            <w:r w:rsidRPr="009245EB">
              <w:br/>
              <w:t>2. Go to registration screen</w:t>
            </w:r>
          </w:p>
        </w:tc>
        <w:tc>
          <w:tcPr>
            <w:tcW w:w="864" w:type="dxa"/>
          </w:tcPr>
          <w:p w14:paraId="46BECEE5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User should see a form with Name, Phone, Email, Password etc.</w:t>
            </w:r>
          </w:p>
        </w:tc>
        <w:tc>
          <w:tcPr>
            <w:tcW w:w="864" w:type="dxa"/>
          </w:tcPr>
          <w:p w14:paraId="2114024E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No registration form found</w:t>
            </w:r>
          </w:p>
        </w:tc>
        <w:tc>
          <w:tcPr>
            <w:tcW w:w="864" w:type="dxa"/>
          </w:tcPr>
          <w:p w14:paraId="17A93F6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52F14C4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0E08D435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03C1AB8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Blocker for new users</w:t>
            </w:r>
          </w:p>
        </w:tc>
      </w:tr>
      <w:tr w:rsidR="009245EB" w:rsidRPr="009245EB" w14:paraId="7F6D1E69" w14:textId="77777777" w:rsidTr="005501A2">
        <w:tc>
          <w:tcPr>
            <w:tcW w:w="864" w:type="dxa"/>
          </w:tcPr>
          <w:p w14:paraId="3D2664A7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TC03</w:t>
            </w:r>
          </w:p>
        </w:tc>
        <w:tc>
          <w:tcPr>
            <w:tcW w:w="864" w:type="dxa"/>
          </w:tcPr>
          <w:p w14:paraId="04F036C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Leave Application</w:t>
            </w:r>
          </w:p>
        </w:tc>
        <w:tc>
          <w:tcPr>
            <w:tcW w:w="864" w:type="dxa"/>
          </w:tcPr>
          <w:p w14:paraId="0E716D0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Leave application works consistently</w:t>
            </w:r>
          </w:p>
        </w:tc>
        <w:tc>
          <w:tcPr>
            <w:tcW w:w="864" w:type="dxa"/>
          </w:tcPr>
          <w:p w14:paraId="307029A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Login to app</w:t>
            </w:r>
            <w:r w:rsidRPr="009245EB">
              <w:br/>
              <w:t>2. Navigate to leave section</w:t>
            </w:r>
            <w:r w:rsidRPr="009245EB">
              <w:br/>
              <w:t>3. Apply for leave</w:t>
            </w:r>
          </w:p>
        </w:tc>
        <w:tc>
          <w:tcPr>
            <w:tcW w:w="864" w:type="dxa"/>
          </w:tcPr>
          <w:p w14:paraId="59FB3839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Leave should be applied without error</w:t>
            </w:r>
          </w:p>
        </w:tc>
        <w:tc>
          <w:tcPr>
            <w:tcW w:w="864" w:type="dxa"/>
          </w:tcPr>
          <w:p w14:paraId="15A8B7E7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Leave application fails intermittently</w:t>
            </w:r>
          </w:p>
        </w:tc>
        <w:tc>
          <w:tcPr>
            <w:tcW w:w="864" w:type="dxa"/>
          </w:tcPr>
          <w:p w14:paraId="04A3E08E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1DEA4D94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40AEDDC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0F7E681F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Unstable functionality</w:t>
            </w:r>
          </w:p>
        </w:tc>
      </w:tr>
      <w:tr w:rsidR="009245EB" w:rsidRPr="009245EB" w14:paraId="2EB7B08C" w14:textId="77777777" w:rsidTr="005501A2">
        <w:tc>
          <w:tcPr>
            <w:tcW w:w="864" w:type="dxa"/>
          </w:tcPr>
          <w:p w14:paraId="1834A85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>TC04</w:t>
            </w:r>
          </w:p>
        </w:tc>
        <w:tc>
          <w:tcPr>
            <w:tcW w:w="864" w:type="dxa"/>
          </w:tcPr>
          <w:p w14:paraId="372AF7B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Login Session</w:t>
            </w:r>
          </w:p>
        </w:tc>
        <w:tc>
          <w:tcPr>
            <w:tcW w:w="864" w:type="dxa"/>
          </w:tcPr>
          <w:p w14:paraId="066EB0E1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Re-login behavior and auto logout</w:t>
            </w:r>
          </w:p>
        </w:tc>
        <w:tc>
          <w:tcPr>
            <w:tcW w:w="864" w:type="dxa"/>
          </w:tcPr>
          <w:p w14:paraId="5F84697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Login to app</w:t>
            </w:r>
            <w:r w:rsidRPr="009245EB">
              <w:br/>
              <w:t>2. Close app</w:t>
            </w:r>
            <w:r w:rsidRPr="009245EB">
              <w:br/>
              <w:t>3. Reopen app</w:t>
            </w:r>
          </w:p>
        </w:tc>
        <w:tc>
          <w:tcPr>
            <w:tcW w:w="864" w:type="dxa"/>
          </w:tcPr>
          <w:p w14:paraId="75CE4614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App should keep user logged in or prompt login if session expired</w:t>
            </w:r>
          </w:p>
        </w:tc>
        <w:tc>
          <w:tcPr>
            <w:tcW w:w="864" w:type="dxa"/>
          </w:tcPr>
          <w:p w14:paraId="05635D4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Takes long time to login and sometimes logs out automatically</w:t>
            </w:r>
          </w:p>
        </w:tc>
        <w:tc>
          <w:tcPr>
            <w:tcW w:w="864" w:type="dxa"/>
          </w:tcPr>
          <w:p w14:paraId="4FFE824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71D89F94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1E6EDD0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1E228E3E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Poor session handling</w:t>
            </w:r>
          </w:p>
        </w:tc>
      </w:tr>
      <w:tr w:rsidR="009245EB" w:rsidRPr="009245EB" w14:paraId="537F608B" w14:textId="77777777" w:rsidTr="005501A2">
        <w:tc>
          <w:tcPr>
            <w:tcW w:w="864" w:type="dxa"/>
          </w:tcPr>
          <w:p w14:paraId="57FCC46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TC05</w:t>
            </w:r>
          </w:p>
        </w:tc>
        <w:tc>
          <w:tcPr>
            <w:tcW w:w="864" w:type="dxa"/>
          </w:tcPr>
          <w:p w14:paraId="1707593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New Retailer Entry</w:t>
            </w:r>
          </w:p>
        </w:tc>
        <w:tc>
          <w:tcPr>
            <w:tcW w:w="864" w:type="dxa"/>
          </w:tcPr>
          <w:p w14:paraId="0FF67CDB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City option availability</w:t>
            </w:r>
          </w:p>
        </w:tc>
        <w:tc>
          <w:tcPr>
            <w:tcW w:w="864" w:type="dxa"/>
          </w:tcPr>
          <w:p w14:paraId="7E20AA4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Go to New Retailer Entry</w:t>
            </w:r>
            <w:r w:rsidRPr="009245EB">
              <w:br/>
              <w:t>2. Fill form</w:t>
            </w:r>
            <w:r w:rsidRPr="009245EB">
              <w:br/>
              <w:t>3. Try to select City</w:t>
            </w:r>
          </w:p>
        </w:tc>
        <w:tc>
          <w:tcPr>
            <w:tcW w:w="864" w:type="dxa"/>
          </w:tcPr>
          <w:p w14:paraId="46318C5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User should be able to select a city</w:t>
            </w:r>
          </w:p>
        </w:tc>
        <w:tc>
          <w:tcPr>
            <w:tcW w:w="864" w:type="dxa"/>
          </w:tcPr>
          <w:p w14:paraId="75E2772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City option is not clickable or not appearing</w:t>
            </w:r>
          </w:p>
        </w:tc>
        <w:tc>
          <w:tcPr>
            <w:tcW w:w="864" w:type="dxa"/>
          </w:tcPr>
          <w:p w14:paraId="0C028CFB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58E7437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3B12F9C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6204215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Critical for retailer entry</w:t>
            </w:r>
          </w:p>
        </w:tc>
      </w:tr>
      <w:tr w:rsidR="009245EB" w:rsidRPr="009245EB" w14:paraId="55BFF174" w14:textId="77777777" w:rsidTr="005501A2">
        <w:tc>
          <w:tcPr>
            <w:tcW w:w="864" w:type="dxa"/>
          </w:tcPr>
          <w:p w14:paraId="58A783D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TC06</w:t>
            </w:r>
          </w:p>
        </w:tc>
        <w:tc>
          <w:tcPr>
            <w:tcW w:w="864" w:type="dxa"/>
          </w:tcPr>
          <w:p w14:paraId="2D79DD05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Lunch Facility Location</w:t>
            </w:r>
          </w:p>
        </w:tc>
        <w:tc>
          <w:tcPr>
            <w:tcW w:w="864" w:type="dxa"/>
          </w:tcPr>
          <w:p w14:paraId="3720E3B5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Location-based lunch service functionality</w:t>
            </w:r>
          </w:p>
        </w:tc>
        <w:tc>
          <w:tcPr>
            <w:tcW w:w="864" w:type="dxa"/>
          </w:tcPr>
          <w:p w14:paraId="03CC56E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Go to Lunch Facility section</w:t>
            </w:r>
            <w:r w:rsidRPr="009245EB">
              <w:br/>
              <w:t>2. Allow location access</w:t>
            </w:r>
          </w:p>
        </w:tc>
        <w:tc>
          <w:tcPr>
            <w:tcW w:w="864" w:type="dxa"/>
          </w:tcPr>
          <w:p w14:paraId="512E554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Should fetch lunch location based on user GPS</w:t>
            </w:r>
          </w:p>
        </w:tc>
        <w:tc>
          <w:tcPr>
            <w:tcW w:w="864" w:type="dxa"/>
          </w:tcPr>
          <w:p w14:paraId="79894BB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Location not detected; lunch facility data not loaded</w:t>
            </w:r>
          </w:p>
        </w:tc>
        <w:tc>
          <w:tcPr>
            <w:tcW w:w="864" w:type="dxa"/>
          </w:tcPr>
          <w:p w14:paraId="232AB906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3908D34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229F0CB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Low</w:t>
            </w:r>
          </w:p>
        </w:tc>
        <w:tc>
          <w:tcPr>
            <w:tcW w:w="864" w:type="dxa"/>
          </w:tcPr>
          <w:p w14:paraId="4AB67C0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GPS not working</w:t>
            </w:r>
          </w:p>
        </w:tc>
      </w:tr>
      <w:tr w:rsidR="009245EB" w:rsidRPr="009245EB" w14:paraId="4DB9ECC8" w14:textId="77777777" w:rsidTr="005501A2">
        <w:tc>
          <w:tcPr>
            <w:tcW w:w="864" w:type="dxa"/>
          </w:tcPr>
          <w:p w14:paraId="3F9EC6BB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TC07</w:t>
            </w:r>
          </w:p>
        </w:tc>
        <w:tc>
          <w:tcPr>
            <w:tcW w:w="864" w:type="dxa"/>
          </w:tcPr>
          <w:p w14:paraId="493ADAB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User Profile Edit</w:t>
            </w:r>
          </w:p>
        </w:tc>
        <w:tc>
          <w:tcPr>
            <w:tcW w:w="864" w:type="dxa"/>
          </w:tcPr>
          <w:p w14:paraId="71E6403A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Edit profile fields</w:t>
            </w:r>
          </w:p>
        </w:tc>
        <w:tc>
          <w:tcPr>
            <w:tcW w:w="864" w:type="dxa"/>
          </w:tcPr>
          <w:p w14:paraId="293ADA6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1. Go to Profile section</w:t>
            </w:r>
            <w:r w:rsidRPr="009245EB">
              <w:br/>
              <w:t>2. Try to edit name, mobile, DOB, role, email</w:t>
            </w:r>
          </w:p>
        </w:tc>
        <w:tc>
          <w:tcPr>
            <w:tcW w:w="864" w:type="dxa"/>
          </w:tcPr>
          <w:p w14:paraId="51DA23B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Fields should be editable</w:t>
            </w:r>
          </w:p>
        </w:tc>
        <w:tc>
          <w:tcPr>
            <w:tcW w:w="864" w:type="dxa"/>
          </w:tcPr>
          <w:p w14:paraId="389841E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All fields are non-editable</w:t>
            </w:r>
          </w:p>
        </w:tc>
        <w:tc>
          <w:tcPr>
            <w:tcW w:w="864" w:type="dxa"/>
          </w:tcPr>
          <w:p w14:paraId="4425E7E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Fail</w:t>
            </w:r>
          </w:p>
        </w:tc>
        <w:tc>
          <w:tcPr>
            <w:tcW w:w="864" w:type="dxa"/>
          </w:tcPr>
          <w:p w14:paraId="7D3E7BB4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611CB315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250F0ED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Cannot update profile</w:t>
            </w:r>
          </w:p>
        </w:tc>
      </w:tr>
      <w:tr w:rsidR="009245EB" w:rsidRPr="009245EB" w14:paraId="0EA3A3CB" w14:textId="77777777" w:rsidTr="005501A2">
        <w:tc>
          <w:tcPr>
            <w:tcW w:w="864" w:type="dxa"/>
          </w:tcPr>
          <w:p w14:paraId="70BD8CD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</w:t>
            </w:r>
            <w:r w:rsidRPr="009245EB">
              <w:lastRenderedPageBreak/>
              <w:t>08</w:t>
            </w:r>
          </w:p>
        </w:tc>
        <w:tc>
          <w:tcPr>
            <w:tcW w:w="864" w:type="dxa"/>
          </w:tcPr>
          <w:p w14:paraId="32D132A8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>Propert</w:t>
            </w:r>
            <w:r w:rsidRPr="009245EB">
              <w:lastRenderedPageBreak/>
              <w:t>y Listing</w:t>
            </w:r>
          </w:p>
        </w:tc>
        <w:tc>
          <w:tcPr>
            <w:tcW w:w="864" w:type="dxa"/>
          </w:tcPr>
          <w:p w14:paraId="1E9117FF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 xml:space="preserve">Valid </w:t>
            </w:r>
            <w:r w:rsidRPr="009245EB">
              <w:lastRenderedPageBreak/>
              <w:t>property listing</w:t>
            </w:r>
          </w:p>
        </w:tc>
        <w:tc>
          <w:tcPr>
            <w:tcW w:w="864" w:type="dxa"/>
          </w:tcPr>
          <w:p w14:paraId="3F52579F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 xml:space="preserve">User is </w:t>
            </w:r>
            <w:r w:rsidRPr="009245EB">
              <w:lastRenderedPageBreak/>
              <w:t>logged in</w:t>
            </w:r>
            <w:r w:rsidRPr="009245EB">
              <w:br/>
              <w:t>Go to 'List Property', fill all valid details and submit.</w:t>
            </w:r>
          </w:p>
        </w:tc>
        <w:tc>
          <w:tcPr>
            <w:tcW w:w="864" w:type="dxa"/>
          </w:tcPr>
          <w:p w14:paraId="54F83B4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 xml:space="preserve">Success </w:t>
            </w:r>
            <w:r w:rsidRPr="009245EB">
              <w:lastRenderedPageBreak/>
              <w:t>message appears and property is listed.</w:t>
            </w:r>
          </w:p>
        </w:tc>
        <w:tc>
          <w:tcPr>
            <w:tcW w:w="864" w:type="dxa"/>
          </w:tcPr>
          <w:p w14:paraId="520664A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 xml:space="preserve">Success </w:t>
            </w:r>
            <w:r w:rsidRPr="009245EB">
              <w:lastRenderedPageBreak/>
              <w:t>message shown</w:t>
            </w:r>
          </w:p>
        </w:tc>
        <w:tc>
          <w:tcPr>
            <w:tcW w:w="864" w:type="dxa"/>
          </w:tcPr>
          <w:p w14:paraId="5A4F9F4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>Pas</w:t>
            </w:r>
            <w:r w:rsidRPr="009245EB">
              <w:lastRenderedPageBreak/>
              <w:t>s</w:t>
            </w:r>
          </w:p>
        </w:tc>
        <w:tc>
          <w:tcPr>
            <w:tcW w:w="864" w:type="dxa"/>
          </w:tcPr>
          <w:p w14:paraId="3B9D3284" w14:textId="77777777" w:rsidR="009245EB" w:rsidRPr="009245EB" w:rsidRDefault="009245EB" w:rsidP="009245EB">
            <w:pPr>
              <w:spacing w:after="200" w:line="276" w:lineRule="auto"/>
            </w:pPr>
            <w:r w:rsidRPr="009245EB">
              <w:lastRenderedPageBreak/>
              <w:t>High</w:t>
            </w:r>
          </w:p>
        </w:tc>
        <w:tc>
          <w:tcPr>
            <w:tcW w:w="864" w:type="dxa"/>
          </w:tcPr>
          <w:p w14:paraId="18A7CABF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High</w:t>
            </w:r>
          </w:p>
        </w:tc>
        <w:tc>
          <w:tcPr>
            <w:tcW w:w="864" w:type="dxa"/>
          </w:tcPr>
          <w:p w14:paraId="7819BE3A" w14:textId="77777777" w:rsidR="009245EB" w:rsidRPr="009245EB" w:rsidRDefault="009245EB" w:rsidP="009245EB">
            <w:pPr>
              <w:spacing w:after="200" w:line="276" w:lineRule="auto"/>
            </w:pPr>
          </w:p>
        </w:tc>
      </w:tr>
      <w:tr w:rsidR="009245EB" w:rsidRPr="009245EB" w14:paraId="3E6393B9" w14:textId="77777777" w:rsidTr="005501A2">
        <w:tc>
          <w:tcPr>
            <w:tcW w:w="864" w:type="dxa"/>
          </w:tcPr>
          <w:p w14:paraId="36CF6BCD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TC009</w:t>
            </w:r>
          </w:p>
        </w:tc>
        <w:tc>
          <w:tcPr>
            <w:tcW w:w="864" w:type="dxa"/>
          </w:tcPr>
          <w:p w14:paraId="4E67752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Property Listing</w:t>
            </w:r>
          </w:p>
        </w:tc>
        <w:tc>
          <w:tcPr>
            <w:tcW w:w="864" w:type="dxa"/>
          </w:tcPr>
          <w:p w14:paraId="7205752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Upload image during property listing</w:t>
            </w:r>
          </w:p>
        </w:tc>
        <w:tc>
          <w:tcPr>
            <w:tcW w:w="864" w:type="dxa"/>
          </w:tcPr>
          <w:p w14:paraId="566BAD1C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User is logged in</w:t>
            </w:r>
            <w:r w:rsidRPr="009245EB">
              <w:br/>
              <w:t>Upload a JPG image and submit the form.</w:t>
            </w:r>
          </w:p>
        </w:tc>
        <w:tc>
          <w:tcPr>
            <w:tcW w:w="864" w:type="dxa"/>
          </w:tcPr>
          <w:p w14:paraId="7BDCEC80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Image uploads and shows preview</w:t>
            </w:r>
          </w:p>
        </w:tc>
        <w:tc>
          <w:tcPr>
            <w:tcW w:w="864" w:type="dxa"/>
          </w:tcPr>
          <w:p w14:paraId="6569E8D4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Uploaded successfully</w:t>
            </w:r>
          </w:p>
        </w:tc>
        <w:tc>
          <w:tcPr>
            <w:tcW w:w="864" w:type="dxa"/>
          </w:tcPr>
          <w:p w14:paraId="2B15F072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Pass</w:t>
            </w:r>
          </w:p>
        </w:tc>
        <w:tc>
          <w:tcPr>
            <w:tcW w:w="864" w:type="dxa"/>
          </w:tcPr>
          <w:p w14:paraId="03B620AE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7D106FD3" w14:textId="77777777" w:rsidR="009245EB" w:rsidRPr="009245EB" w:rsidRDefault="009245EB" w:rsidP="009245EB">
            <w:pPr>
              <w:spacing w:after="200" w:line="276" w:lineRule="auto"/>
            </w:pPr>
            <w:r w:rsidRPr="009245EB">
              <w:t>Medium</w:t>
            </w:r>
          </w:p>
        </w:tc>
        <w:tc>
          <w:tcPr>
            <w:tcW w:w="864" w:type="dxa"/>
          </w:tcPr>
          <w:p w14:paraId="7A9EEFD4" w14:textId="77777777" w:rsidR="009245EB" w:rsidRPr="009245EB" w:rsidRDefault="009245EB" w:rsidP="009245EB">
            <w:pPr>
              <w:spacing w:after="200" w:line="276" w:lineRule="auto"/>
            </w:pPr>
          </w:p>
        </w:tc>
      </w:tr>
    </w:tbl>
    <w:p w14:paraId="0D26F5DA" w14:textId="77777777" w:rsidR="009245EB" w:rsidRPr="009245EB" w:rsidRDefault="009245EB" w:rsidP="009245EB"/>
    <w:p w14:paraId="23BE15C3" w14:textId="77777777" w:rsidR="009245EB" w:rsidRPr="009245EB" w:rsidRDefault="009245EB" w:rsidP="009245EB"/>
    <w:p w14:paraId="35E8EF70" w14:textId="25C68DFF" w:rsidR="0000690C" w:rsidRDefault="00266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D4A1B" wp14:editId="0450AB41">
            <wp:extent cx="38900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2EA4" w14:textId="363FE296" w:rsidR="00266349" w:rsidRPr="007C362F" w:rsidRDefault="00266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5E6FB" wp14:editId="165AE51B">
            <wp:extent cx="36976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BC2">
        <w:rPr>
          <w:noProof/>
        </w:rPr>
        <w:lastRenderedPageBreak/>
        <w:drawing>
          <wp:inline distT="0" distB="0" distL="0" distR="0" wp14:anchorId="4BE46BC9" wp14:editId="1507D46A">
            <wp:extent cx="374967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799F" w14:textId="78C1B913" w:rsidR="00EA0EE6" w:rsidRPr="007C362F" w:rsidRDefault="00EA0EE6">
      <w:pPr>
        <w:rPr>
          <w:rFonts w:ascii="Times New Roman" w:hAnsi="Times New Roman" w:cs="Times New Roman"/>
          <w:sz w:val="24"/>
          <w:szCs w:val="24"/>
        </w:rPr>
      </w:pPr>
    </w:p>
    <w:p w14:paraId="3AE618E5" w14:textId="26AF82AF" w:rsidR="00EA0EE6" w:rsidRPr="007C362F" w:rsidRDefault="00EA0EE6">
      <w:pPr>
        <w:rPr>
          <w:rFonts w:ascii="Times New Roman" w:hAnsi="Times New Roman" w:cs="Times New Roman"/>
          <w:sz w:val="24"/>
          <w:szCs w:val="24"/>
        </w:rPr>
      </w:pPr>
    </w:p>
    <w:sectPr w:rsidR="00EA0EE6" w:rsidRPr="007C3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0C"/>
    <w:rsid w:val="00034616"/>
    <w:rsid w:val="0006063C"/>
    <w:rsid w:val="0015074B"/>
    <w:rsid w:val="001F1FFD"/>
    <w:rsid w:val="00266349"/>
    <w:rsid w:val="0029639D"/>
    <w:rsid w:val="00326F90"/>
    <w:rsid w:val="007C362F"/>
    <w:rsid w:val="009245EB"/>
    <w:rsid w:val="00AA1D8D"/>
    <w:rsid w:val="00B47730"/>
    <w:rsid w:val="00CB0664"/>
    <w:rsid w:val="00D42BC2"/>
    <w:rsid w:val="00EA0E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0F02B"/>
  <w14:defaultImageDpi w14:val="300"/>
  <w15:docId w15:val="{ACC2F19A-5C7C-4F2C-A009-D3AB4CFB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683</Words>
  <Characters>3538</Characters>
  <Application>Microsoft Office Word</Application>
  <DocSecurity>0</DocSecurity>
  <Lines>442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safayetul saif</cp:lastModifiedBy>
  <cp:revision>4</cp:revision>
  <dcterms:created xsi:type="dcterms:W3CDTF">2013-12-23T23:15:00Z</dcterms:created>
  <dcterms:modified xsi:type="dcterms:W3CDTF">2025-08-04T20:54:00Z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b2bbb50d-c8de-4f12-8045-eef1b574f810</vt:lpwstr>
  </property>
</Properties>
</file>